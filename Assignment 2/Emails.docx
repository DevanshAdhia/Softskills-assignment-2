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Professional Emails</w:t>
      </w:r>
    </w:p>
    <w:p>
      <w:pPr>
        <w:pStyle w:val="Heading2"/>
      </w:pPr>
      <w:r>
        <w:t>Thank You Email</w:t>
      </w:r>
    </w:p>
    <w:p>
      <w:r>
        <w:t>Subject: Thank You for Your Support</w:t>
        <w:br/>
        <w:br/>
        <w:t>Dear Sir/Madam,</w:t>
        <w:br/>
        <w:br/>
        <w:t xml:space="preserve">I wanted to take a moment to sincerely thank you for your valuable support and guidance. </w:t>
        <w:br/>
        <w:t xml:space="preserve">Your assistance has been instrumental in completing the recent project successfully, </w:t>
        <w:br/>
        <w:t>and I truly appreciate the time and effort you dedicated.</w:t>
        <w:br/>
        <w:br/>
        <w:t>I look forward to continued collaboration and success together.</w:t>
        <w:br/>
        <w:br/>
        <w:t xml:space="preserve">Sincerely,  </w:t>
        <w:br/>
        <w:t>Devansh Adhia</w:t>
      </w:r>
    </w:p>
    <w:p/>
    <w:p>
      <w:pPr>
        <w:pStyle w:val="Heading2"/>
      </w:pPr>
      <w:r>
        <w:t>Letter of Apology</w:t>
      </w:r>
    </w:p>
    <w:p>
      <w:r>
        <w:t>Subject: Sincere Apology for the Inconvenience</w:t>
        <w:br/>
        <w:br/>
        <w:t>Dear Sir/Madam,</w:t>
        <w:br/>
        <w:br/>
        <w:t xml:space="preserve">I sincerely apologize for the inconvenience caused due to [specific issue]. </w:t>
        <w:br/>
        <w:t>It was never my intention to cause any disruption, and I take full responsibility for the oversight.</w:t>
        <w:br/>
        <w:br/>
        <w:t xml:space="preserve">Steps have already been taken to ensure this does not happen again in the future. </w:t>
        <w:br/>
        <w:t>I greatly value our professional relationship and appreciate your understanding.</w:t>
        <w:br/>
        <w:br/>
        <w:t xml:space="preserve">Sincerely,  </w:t>
        <w:br/>
        <w:t>Devansh Adhia</w:t>
      </w:r>
    </w:p>
    <w:p/>
    <w:p>
      <w:pPr>
        <w:pStyle w:val="Heading2"/>
      </w:pPr>
      <w:r>
        <w:t>Reminder Email</w:t>
      </w:r>
    </w:p>
    <w:p>
      <w:r>
        <w:t>Subject: Friendly Reminder Regarding Pending Task</w:t>
        <w:br/>
        <w:br/>
        <w:t>Dear Sir/Madam,</w:t>
        <w:br/>
        <w:br/>
        <w:t xml:space="preserve">This is a gentle reminder about the [specific task/document] that was due on [date]. </w:t>
        <w:br/>
        <w:t>We kindly request you to share the update at the earliest possible convenience so that we can move forward smoothly.</w:t>
        <w:br/>
        <w:br/>
        <w:t>Thank you for your prompt attention to this matter.</w:t>
        <w:br/>
        <w:br/>
        <w:t xml:space="preserve">Sincerely,  </w:t>
        <w:br/>
        <w:t>Devansh Adhia</w:t>
      </w:r>
    </w:p>
    <w:p/>
    <w:p>
      <w:pPr>
        <w:pStyle w:val="Heading2"/>
      </w:pPr>
      <w:r>
        <w:t>Quotation Email</w:t>
      </w:r>
    </w:p>
    <w:p>
      <w:r>
        <w:t>Subject: Quotation for [Product/Service Name]</w:t>
        <w:br/>
        <w:br/>
        <w:t>Dear Sir/Madam,</w:t>
        <w:br/>
        <w:br/>
        <w:t>As requested, please find below the quotation details for [product/service]:</w:t>
        <w:br/>
        <w:br/>
        <w:t xml:space="preserve">- Product/Service: [Name]  </w:t>
        <w:br/>
        <w:t xml:space="preserve">- Quantity: [Number]  </w:t>
        <w:br/>
        <w:t xml:space="preserve">- Price per Unit: [Amount]  </w:t>
        <w:br/>
        <w:t xml:space="preserve">- Total: [Total Amount]  </w:t>
        <w:br/>
        <w:br/>
        <w:t xml:space="preserve">The quotation is valid until [date]. Please let us know if you require any further information </w:t>
        <w:br/>
        <w:t>or adjustments to meet your requirements.</w:t>
        <w:br/>
        <w:br/>
        <w:t xml:space="preserve">Sincerely,  </w:t>
        <w:br/>
        <w:t>Devansh Adhia</w:t>
      </w:r>
    </w:p>
    <w:p/>
    <w:p>
      <w:pPr>
        <w:pStyle w:val="Heading2"/>
      </w:pPr>
      <w:r>
        <w:t>Email of Inquiry for Requesting Information</w:t>
      </w:r>
    </w:p>
    <w:p>
      <w:r>
        <w:t>Subject: Request for Information Regarding [Topic]</w:t>
        <w:br/>
        <w:br/>
        <w:t>Dear Sir/Madam,</w:t>
        <w:br/>
        <w:br/>
        <w:t xml:space="preserve">I hope this message finds you well. I am writing to request more information about [specific topic/product/service]. </w:t>
        <w:br/>
        <w:t>In particular, I would appreciate details regarding [specific questions].</w:t>
        <w:br/>
        <w:br/>
        <w:t>Your assistance in providing this information will be greatly valued and will help me make an informed decision.</w:t>
        <w:br/>
        <w:br/>
        <w:t>Thank you in advance for your support.</w:t>
        <w:br/>
        <w:br/>
        <w:t xml:space="preserve">Sincerely,  </w:t>
        <w:br/>
        <w:t>Devansh Adhia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